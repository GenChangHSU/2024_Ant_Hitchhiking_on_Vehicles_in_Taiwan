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Supplementary Information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4471670" cy="4471670"/>
            <wp:effectExtent l="0" t="0" r="11430" b="11430"/>
            <wp:docPr id="1" name="Picture 1" descr="Destination_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tination_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Figure S1.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movement of the colonized vehicles </w:t>
      </w:r>
      <w:r>
        <w:rPr>
          <w:rFonts w:hint="default"/>
          <w:b w:val="0"/>
          <w:bCs w:val="0"/>
          <w:sz w:val="24"/>
          <w:szCs w:val="24"/>
          <w:lang w:val="en-US"/>
        </w:rPr>
        <w:t>of 13 hitchhiking cases where the geographical distances between the locations of observations (arrow ends) and intended destinations (arrowheads) were larger than 30 km.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56F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C56D0D"/>
    <w:rsid w:val="17B57BF4"/>
    <w:rsid w:val="1A4A112A"/>
    <w:rsid w:val="3303652C"/>
    <w:rsid w:val="3A6A2E43"/>
    <w:rsid w:val="42B63095"/>
    <w:rsid w:val="46BE7F72"/>
    <w:rsid w:val="46FA3F5E"/>
    <w:rsid w:val="4A756F5C"/>
    <w:rsid w:val="54BE3D65"/>
    <w:rsid w:val="558C7F55"/>
    <w:rsid w:val="587A37B8"/>
    <w:rsid w:val="5A980769"/>
    <w:rsid w:val="60684065"/>
    <w:rsid w:val="76D05FFC"/>
    <w:rsid w:val="780A1977"/>
    <w:rsid w:val="7E8545A2"/>
    <w:rsid w:val="7F5A2F41"/>
    <w:rsid w:val="7F6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2023-12-03T02:57:00Z</dcterms:created>
  <dc:creator>genchanghsu</dc:creator>
  <cp:lastModifiedBy>genchanghsu</cp:lastModifiedBy>
  <dcterms:modified xsi:type="dcterms:W3CDTF">2023-12-03T03:36:56Z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A489BA889BB847D1B721A948CD4FBD1B_11</vt:lpwstr>
  </property>
</Properties>
</file>