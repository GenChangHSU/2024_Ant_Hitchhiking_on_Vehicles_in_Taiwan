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sz w:val="24"/>
          <w:szCs w:val="24"/>
          <w:lang w:eastAsia="zh-TW"/>
        </w:rPr>
      </w:pPr>
      <w:r>
        <w:rPr>
          <w:rFonts w:hint="eastAsia"/>
          <w:sz w:val="24"/>
          <w:szCs w:val="24"/>
          <w:lang w:val="en-US" w:eastAsia="zh-TW"/>
        </w:rPr>
        <w:t>Notes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TW"/>
        </w:rPr>
      </w:pPr>
      <w:r>
        <w:rPr>
          <w:rFonts w:hint="default"/>
          <w:sz w:val="24"/>
          <w:szCs w:val="24"/>
          <w:lang w:val="en-US" w:eastAsia="zh-TW"/>
        </w:rPr>
        <w:t>Proximate cause of ant hitchhiking behavior: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sz w:val="24"/>
          <w:szCs w:val="24"/>
          <w:lang w:val="en-US" w:eastAsia="zh-TW"/>
        </w:rPr>
      </w:pPr>
      <w:r>
        <w:rPr>
          <w:rFonts w:hint="default"/>
          <w:sz w:val="24"/>
          <w:szCs w:val="24"/>
          <w:lang w:val="en-US" w:eastAsia="zh-TW"/>
        </w:rPr>
        <w:t>Population pressure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TW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TW"/>
        </w:rPr>
      </w:pPr>
      <w:r>
        <w:rPr>
          <w:rFonts w:hint="default"/>
          <w:sz w:val="24"/>
          <w:szCs w:val="24"/>
          <w:lang w:val="en-US" w:eastAsia="zh-TW"/>
        </w:rPr>
        <w:t>Determinants of a successful hitchhiking event: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sz w:val="24"/>
          <w:szCs w:val="24"/>
          <w:lang w:val="en-US" w:eastAsia="zh-TW"/>
        </w:rPr>
      </w:pPr>
      <w:r>
        <w:rPr>
          <w:rFonts w:hint="default"/>
          <w:sz w:val="24"/>
          <w:szCs w:val="24"/>
          <w:lang w:val="en-US" w:eastAsia="zh-TW"/>
        </w:rPr>
        <w:t>Behavior: searching activity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sz w:val="24"/>
          <w:szCs w:val="24"/>
          <w:lang w:val="en-US" w:eastAsia="zh-TW"/>
        </w:rPr>
      </w:pPr>
      <w:r>
        <w:rPr>
          <w:rFonts w:hint="default"/>
          <w:sz w:val="24"/>
          <w:szCs w:val="24"/>
          <w:lang w:val="en-US" w:eastAsia="zh-TW"/>
        </w:rPr>
        <w:t>Ecology: habitat use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sz w:val="24"/>
          <w:szCs w:val="24"/>
          <w:lang w:val="en-US" w:eastAsia="zh-TW"/>
        </w:rPr>
      </w:pPr>
      <w:r>
        <w:rPr>
          <w:rFonts w:hint="default"/>
          <w:sz w:val="24"/>
          <w:szCs w:val="24"/>
          <w:lang w:val="en-US" w:eastAsia="zh-TW"/>
        </w:rPr>
        <w:t>Morphology: leg structure and climbing ability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sz w:val="24"/>
          <w:szCs w:val="24"/>
          <w:lang w:val="en-US" w:eastAsia="zh-TW"/>
        </w:rPr>
      </w:pPr>
      <w:r>
        <w:rPr>
          <w:rFonts w:hint="default"/>
          <w:sz w:val="24"/>
          <w:szCs w:val="24"/>
          <w:lang w:val="en-US" w:eastAsia="zh-TW"/>
        </w:rPr>
        <w:t>Physiology: thermal tolerance</w:t>
      </w:r>
    </w:p>
    <w:p>
      <w:pPr>
        <w:numPr>
          <w:numId w:val="0"/>
        </w:numPr>
        <w:spacing w:after="200" w:line="360" w:lineRule="auto"/>
        <w:rPr>
          <w:rFonts w:hint="default"/>
          <w:sz w:val="24"/>
          <w:szCs w:val="24"/>
          <w:lang w:val="en-US" w:eastAsia="zh-TW"/>
        </w:rPr>
      </w:pPr>
    </w:p>
    <w:p>
      <w:pPr>
        <w:numPr>
          <w:numId w:val="0"/>
        </w:numPr>
        <w:ind w:leftChars="0"/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>Potential experiments:</w:t>
      </w:r>
    </w:p>
    <w:p>
      <w:pPr>
        <w:numPr>
          <w:ilvl w:val="0"/>
          <w:numId w:val="13"/>
        </w:numPr>
        <w:ind w:left="425" w:leftChars="0" w:hanging="425" w:firstLineChars="0"/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>Drought and heat tolerance tests of 3 most locally-abundant ant species &amp; 3 most commonly-reported hitchhiking ant species</w:t>
      </w:r>
    </w:p>
    <w:p>
      <w:pPr>
        <w:numPr>
          <w:ilvl w:val="0"/>
          <w:numId w:val="13"/>
        </w:numPr>
        <w:ind w:left="425" w:leftChars="0" w:hanging="425" w:firstLineChars="0"/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>Climbing ability tests of 3 most locally-abundant ant species &amp; 3 most commonly-reported hitchhiking ant species</w:t>
      </w:r>
    </w:p>
    <w:p>
      <w:pPr>
        <w:numPr>
          <w:ilvl w:val="0"/>
          <w:numId w:val="13"/>
        </w:numPr>
        <w:ind w:left="425" w:leftChars="0" w:hanging="425" w:firstLineChars="0"/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>Searching and locating ability tests of 3 most locally-abundant ant species &amp; 3 most commonly-reported hitchhiking ant species</w:t>
      </w:r>
    </w:p>
    <w:p>
      <w:pPr>
        <w:numPr>
          <w:ilvl w:val="0"/>
          <w:numId w:val="13"/>
        </w:numPr>
        <w:ind w:left="425" w:leftChars="0" w:hanging="425" w:firstLineChars="0"/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>The effects of car color on the probability of ant hitchhiking on vehicles</w:t>
      </w:r>
    </w:p>
    <w:p>
      <w:pPr>
        <w:numPr>
          <w:ilvl w:val="0"/>
          <w:numId w:val="13"/>
        </w:numPr>
        <w:ind w:left="425" w:leftChars="0" w:hanging="425" w:firstLineChars="0"/>
        <w:rPr>
          <w:sz w:val="24"/>
          <w:szCs w:val="24"/>
          <w:lang w:eastAsia="zh-TW"/>
        </w:rPr>
      </w:pPr>
      <w:r>
        <w:rPr>
          <w:rFonts w:hint="default"/>
          <w:sz w:val="24"/>
          <w:szCs w:val="24"/>
          <w:lang w:val="en-US" w:eastAsia="zh-TW"/>
        </w:rPr>
        <w:t>The attractiveness of rubber odor to ant species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0AD4B4"/>
    <w:multiLevelType w:val="singleLevel"/>
    <w:tmpl w:val="FB0AD4B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6C6B14D1"/>
    <w:multiLevelType w:val="singleLevel"/>
    <w:tmpl w:val="6C6B14D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6EE0F46C"/>
    <w:multiLevelType w:val="singleLevel"/>
    <w:tmpl w:val="6EE0F4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9CA4D94"/>
    <w:rsid w:val="0002364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67FE2"/>
    <w:rsid w:val="002C2F53"/>
    <w:rsid w:val="0033518C"/>
    <w:rsid w:val="003437C2"/>
    <w:rsid w:val="00377186"/>
    <w:rsid w:val="003A1C03"/>
    <w:rsid w:val="00414627"/>
    <w:rsid w:val="00425D63"/>
    <w:rsid w:val="004643D8"/>
    <w:rsid w:val="00483A95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83675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57F0C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E0236"/>
    <w:rsid w:val="01616927"/>
    <w:rsid w:val="01CC1A40"/>
    <w:rsid w:val="052102F4"/>
    <w:rsid w:val="05412FEB"/>
    <w:rsid w:val="077520F8"/>
    <w:rsid w:val="094A7704"/>
    <w:rsid w:val="09CA4D94"/>
    <w:rsid w:val="0A6D67D1"/>
    <w:rsid w:val="0C9D5BF1"/>
    <w:rsid w:val="0E574324"/>
    <w:rsid w:val="100A29AA"/>
    <w:rsid w:val="10B1330A"/>
    <w:rsid w:val="118D504E"/>
    <w:rsid w:val="15720D3E"/>
    <w:rsid w:val="15FB57F0"/>
    <w:rsid w:val="16FF03AF"/>
    <w:rsid w:val="1A4A112A"/>
    <w:rsid w:val="1A722B93"/>
    <w:rsid w:val="1C9A2A0F"/>
    <w:rsid w:val="1E470070"/>
    <w:rsid w:val="1EFA416B"/>
    <w:rsid w:val="1F070103"/>
    <w:rsid w:val="1F6615E2"/>
    <w:rsid w:val="1FE679D1"/>
    <w:rsid w:val="235A7F80"/>
    <w:rsid w:val="23B65932"/>
    <w:rsid w:val="24EC7B7F"/>
    <w:rsid w:val="2804204D"/>
    <w:rsid w:val="280F0DCD"/>
    <w:rsid w:val="31AF1062"/>
    <w:rsid w:val="372E157F"/>
    <w:rsid w:val="37F04075"/>
    <w:rsid w:val="3982065B"/>
    <w:rsid w:val="39CD2D2D"/>
    <w:rsid w:val="3A6A2E43"/>
    <w:rsid w:val="3B74580B"/>
    <w:rsid w:val="3C846F7C"/>
    <w:rsid w:val="3DF22091"/>
    <w:rsid w:val="41CA7837"/>
    <w:rsid w:val="4459119D"/>
    <w:rsid w:val="46BE7F72"/>
    <w:rsid w:val="46FA3F5E"/>
    <w:rsid w:val="49F70BF1"/>
    <w:rsid w:val="4A7162AD"/>
    <w:rsid w:val="4FB86A79"/>
    <w:rsid w:val="4FD32054"/>
    <w:rsid w:val="50863AD6"/>
    <w:rsid w:val="5926603E"/>
    <w:rsid w:val="5A1B7FE4"/>
    <w:rsid w:val="5A980769"/>
    <w:rsid w:val="5B386973"/>
    <w:rsid w:val="5C5A49B0"/>
    <w:rsid w:val="5D716BFF"/>
    <w:rsid w:val="5ED9270B"/>
    <w:rsid w:val="60684065"/>
    <w:rsid w:val="66FE6373"/>
    <w:rsid w:val="69562DE6"/>
    <w:rsid w:val="6A6E4160"/>
    <w:rsid w:val="72FA37D8"/>
    <w:rsid w:val="768D0F4C"/>
    <w:rsid w:val="78925365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Arial" w:hAnsi="Arial" w:eastAsia="DFKai-SB" w:cs="Wingdings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1</Pages>
  <Words>67</Words>
  <Characters>387</Characters>
  <Lines>3</Lines>
  <Paragraphs>1</Paragraphs>
  <TotalTime>1</TotalTime>
  <ScaleCrop>false</ScaleCrop>
  <LinksUpToDate>false</LinksUpToDate>
  <CharactersWithSpaces>453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2023-01-24T02:53:00Z</dcterms:created>
  <dc:creator>genchanghsu</dc:creator>
  <cp:lastModifiedBy>genchanghsu</cp:lastModifiedBy>
  <dcterms:modified xsi:type="dcterms:W3CDTF">2023-04-20T09:04:32Z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C7333518125143019B9C67773CEDDCC5</vt:lpwstr>
  </property>
</Properties>
</file>